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my first paragraph!</w:t>
      </w:r>
    </w:p>
    <w:p>
      <w:r>
        <w:t>This is my Second  paragraph!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